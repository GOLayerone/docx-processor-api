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Welcome Letter</w:t>
      </w:r>
    </w:p>
    <w:p>
      <w:r>
        <w:t>Dear {{ name }},</w:t>
      </w:r>
    </w:p>
    <w:p/>
    <w:p>
      <w:r>
        <w:t>Welcome to {{ company }}! We are excited to have you on board.</w:t>
      </w:r>
    </w:p>
    <w:p/>
    <w:p>
      <w:r>
        <w:t>Best regards,</w:t>
      </w:r>
    </w:p>
    <w:p>
      <w:r>
        <w:t>The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