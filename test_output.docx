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Welcome Letter</w:t>
      </w:r>
    </w:p>
    <w:p>
      <w:r>
        <w:t xml:space="preserve">Dear Test User,</w:t>
      </w:r>
    </w:p>
    <w:p/>
    <w:p>
      <w:r>
        <w:t xml:space="preserve">Welcome to Test Company! We are excited to have you on board.</w:t>
      </w:r>
    </w:p>
    <w:p/>
    <w:p>
      <w:r>
        <w:t>Best regards,</w:t>
      </w:r>
    </w:p>
    <w:p>
      <w:r>
        <w:t>The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